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8"/>
        <w:tblW w:w="5000" w:type="pct"/>
        <w:tblDescription w:val="Layout table for name, contact info, and objectiv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115" w:type="dxa"/>
          <w:right w:w="0" w:type="dxa"/>
        </w:tblCellMar>
      </w:tblPr>
      <w:tblGrid>
        <w:gridCol w:w="9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15" w:type="dxa"/>
            <w:right w:w="0" w:type="dxa"/>
          </w:tblCellMar>
        </w:tblPrEx>
        <w:trPr>
          <w:trHeight w:val="1545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pStyle w:val="137"/>
            </w:pPr>
            <w:r>
              <w:rPr>
                <w:sz w:val="56"/>
                <w:szCs w:val="56"/>
              </w:rPr>
              <w:t xml:space="preserve">SIMON </w:t>
            </w:r>
            <w:r>
              <w:rPr>
                <w:rStyle w:val="339"/>
                <w:sz w:val="56"/>
                <w:szCs w:val="56"/>
              </w:rPr>
              <w:t>KUBWA</w:t>
            </w:r>
          </w:p>
          <w:p>
            <w:pPr>
              <w:pStyle w:val="251"/>
              <w:contextualSpacing w:val="0"/>
            </w:pPr>
            <w:r>
              <w:t xml:space="preserve">Nairobi, Kenya </w:t>
            </w:r>
            <w:sdt>
              <w:sdtPr>
                <w:alias w:val="Divider dot:"/>
                <w:tag w:val="Divider dot:"/>
                <w:id w:val="-1459182552"/>
                <w:placeholder>
                  <w:docPart w:val="4D2B4D5224584C3698BB672BAD985BEF"/>
                </w:placeholder>
                <w:temporary/>
                <w:showingPlcHdr/>
                <w15:appearance w15:val="hidden"/>
              </w:sdtPr>
              <w:sdtContent>
                <w:r>
                  <w:t>·</w:t>
                </w:r>
              </w:sdtContent>
            </w:sdt>
            <w:r>
              <w:t xml:space="preserve"> 0791798554/0115853063</w:t>
            </w:r>
          </w:p>
          <w:p>
            <w:pPr>
              <w:pStyle w:val="402"/>
              <w:contextualSpacing w:val="0"/>
              <w:rPr>
                <w:rFonts w:hint="default"/>
                <w:lang w:val="en-US"/>
              </w:rPr>
            </w:pPr>
            <w:r>
              <w:t>kubwasimon@gmail.com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82B4393E59B42BBBDE064A22FC7EFCD"/>
                </w:placeholder>
                <w:temporary/>
                <w:showingPlcHdr/>
                <w15:appearance w15:val="hidden"/>
              </w:sdtPr>
              <w:sdtContent>
                <w:r>
                  <w:t>·</w:t>
                </w:r>
              </w:sdtContent>
            </w:sdt>
            <w:r>
              <w:t xml:space="preserve"> https://www.linkedin.com/in/simon-kubwa-56b934235 </w:t>
            </w:r>
            <w:sdt>
              <w:sdtPr>
                <w:alias w:val="Divider dot:"/>
                <w:tag w:val="Divider dot:"/>
                <w:id w:val="759871761"/>
                <w:placeholder>
                  <w:docPart w:val="2F9BCBC4DEF44A1C867E48D5C8D83C3F"/>
                </w:placeholder>
                <w:temporary/>
                <w:showingPlcHdr/>
                <w15:appearance w15:val="hidden"/>
              </w:sdtPr>
              <w:sdtContent>
                <w:r>
                  <w:t>·</w:t>
                </w:r>
              </w:sdtContent>
            </w:sdt>
            <w:r>
              <w:t xml:space="preserve"> kubwasimonengineer.netlify.app</w:t>
            </w:r>
            <w:r>
              <w:rPr>
                <w:rFonts w:hint="default"/>
                <w:lang w:val="en-US"/>
              </w:rPr>
              <w:t>. https://github.com/kubwaSimon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15" w:type="dxa"/>
            <w:right w:w="0" w:type="dxa"/>
          </w:tblCellMar>
        </w:tblPrEx>
        <w:tc>
          <w:tcPr>
            <w:tcW w:w="9360" w:type="dxa"/>
            <w:tcMar>
              <w:top w:w="432" w:type="dxa"/>
            </w:tcMar>
          </w:tcPr>
          <w:p>
            <w:pPr>
              <w:spacing w:line="240" w:lineRule="auto"/>
              <w:contextualSpacing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Senior year student at Kirinyaga University.I have built a few projects myself and am looking for a role where I could learn and grow from other experienced team members.I have a focus on Software web development,database management,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 xml:space="preserve"> security and Full stack web development technologies.Interned at Uasin Gishu county government,ICT &amp; E-government and took part in intern attachment portal development, web development as well as user support.</w:t>
            </w:r>
          </w:p>
        </w:tc>
      </w:tr>
    </w:tbl>
    <w:p>
      <w:pPr>
        <w:pStyle w:val="2"/>
      </w:pPr>
      <w:sdt>
        <w:sdtPr>
          <w:alias w:val="Experience:"/>
          <w:tag w:val="Experience:"/>
          <w:id w:val="-1983300934"/>
          <w:placeholder>
            <w:docPart w:val="9A8931324DE449DEA7381F7A2DDDBAAE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tbl>
      <w:tblPr>
        <w:tblStyle w:val="108"/>
        <w:tblW w:w="4975" w:type="pct"/>
        <w:tblDescription w:val="Experience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355" w:type="dxa"/>
          </w:tcPr>
          <w:p>
            <w:pPr>
              <w:pStyle w:val="4"/>
              <w:contextualSpacing w:val="0"/>
              <w:outlineLvl w:val="2"/>
            </w:pPr>
            <w:r>
              <w:t>June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 2022 – august 2022</w:t>
            </w:r>
          </w:p>
          <w:p>
            <w:pPr>
              <w:pStyle w:val="3"/>
              <w:contextualSpacing w:val="0"/>
              <w:outlineLvl w:val="1"/>
            </w:pPr>
            <w:r>
              <w:t xml:space="preserve">it intern, </w:t>
            </w:r>
            <w:r>
              <w:rPr>
                <w:rStyle w:val="255"/>
                <w:b w:val="0"/>
                <w:caps/>
              </w:rPr>
              <w:t>uasin</w:t>
            </w:r>
            <w:r>
              <w:rPr>
                <w:rStyle w:val="255"/>
                <w:rFonts w:hint="default"/>
                <w:b w:val="0"/>
                <w:caps/>
                <w:lang w:val="en-US"/>
              </w:rPr>
              <w:t>-</w:t>
            </w:r>
            <w:r>
              <w:rPr>
                <w:rStyle w:val="255"/>
                <w:b w:val="0"/>
                <w:caps/>
              </w:rPr>
              <w:t>gishu county government</w:t>
            </w:r>
            <w:r>
              <w:rPr>
                <w:rStyle w:val="255"/>
                <w:rFonts w:hint="default"/>
                <w:b w:val="0"/>
                <w:caps/>
                <w:lang w:val="en-US"/>
              </w:rPr>
              <w:t xml:space="preserve">, </w:t>
            </w:r>
            <w:r>
              <w:rPr>
                <w:rStyle w:val="255"/>
                <w:b w:val="0"/>
                <w:caps/>
              </w:rPr>
              <w:t>ict and e-government</w:t>
            </w:r>
          </w:p>
          <w:p>
            <w:pPr>
              <w:contextualSpacing w:val="0"/>
              <w:rPr>
                <w:rFonts w:hint="default"/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rFonts w:hint="default"/>
                <w:lang w:val="en-US"/>
              </w:rPr>
              <w:t>asked with development of interns attachment portal using Angular.JS ,IT user support and finance web front end development .</w:t>
            </w:r>
          </w:p>
        </w:tc>
      </w:tr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9355" w:type="dxa"/>
            <w:tcMar>
              <w:top w:w="216" w:type="dxa"/>
            </w:tcMar>
          </w:tcPr>
          <w:p>
            <w:pPr>
              <w:pStyle w:val="4"/>
              <w:contextualSpacing w:val="0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62F7A3B193664AD7AAB46E4AC26A5E90"/>
        </w:placeholder>
        <w:temporary/>
        <w:showingPlcHdr/>
        <w15:appearance w15:val="hidden"/>
      </w:sdtPr>
      <w:sdtContent>
        <w:p>
          <w:pPr>
            <w:pStyle w:val="2"/>
          </w:pPr>
          <w:r>
            <w:t>Education</w:t>
          </w:r>
        </w:p>
      </w:sdtContent>
    </w:sdt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355" w:type="dxa"/>
          </w:tcPr>
          <w:p>
            <w:pPr>
              <w:pStyle w:val="4"/>
              <w:contextualSpacing w:val="0"/>
              <w:outlineLvl w:val="2"/>
              <w:rPr>
                <w:rFonts w:hint="default"/>
                <w:lang w:val="en-US"/>
              </w:rPr>
            </w:pPr>
            <w:r>
              <w:t>SEP 2019 to date</w:t>
            </w:r>
            <w:r>
              <w:rPr>
                <w:rFonts w:hint="default"/>
                <w:lang w:val="en-US"/>
              </w:rPr>
              <w:t xml:space="preserve"> graduating in 2023</w:t>
            </w:r>
          </w:p>
          <w:p>
            <w:pPr>
              <w:pStyle w:val="3"/>
              <w:contextualSpacing w:val="0"/>
              <w:outlineLvl w:val="1"/>
            </w:pPr>
            <w:r>
              <w:rPr>
                <w:lang w:val="en-US"/>
              </w:rPr>
              <w:t>BSC</w:t>
            </w:r>
            <w:r>
              <w:t xml:space="preserve"> software engineering, </w:t>
            </w:r>
            <w:r>
              <w:rPr>
                <w:lang w:val="en-US"/>
              </w:rPr>
              <w:t>KIRINYAGA</w:t>
            </w:r>
            <w:r>
              <w:rPr>
                <w:rStyle w:val="255"/>
                <w:b w:val="0"/>
                <w:caps/>
              </w:rPr>
              <w:t xml:space="preserve"> university</w:t>
            </w:r>
          </w:p>
          <w:p>
            <w:pPr>
              <w:contextualSpacing w:val="0"/>
            </w:pPr>
          </w:p>
        </w:tc>
      </w:tr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355" w:type="dxa"/>
            <w:tcMar>
              <w:top w:w="216" w:type="dxa"/>
            </w:tcMar>
          </w:tcPr>
          <w:p>
            <w:pPr>
              <w:pStyle w:val="4"/>
              <w:contextualSpacing w:val="0"/>
              <w:outlineLvl w:val="2"/>
            </w:pPr>
            <w:r>
              <w:rPr>
                <w:lang w:val="en-US"/>
              </w:rPr>
              <w:t>FEB</w:t>
            </w:r>
            <w:r>
              <w:t xml:space="preserve"> 2015 to </w:t>
            </w:r>
            <w:r>
              <w:rPr>
                <w:lang w:val="en-US"/>
              </w:rPr>
              <w:t>NOV</w:t>
            </w:r>
            <w:r>
              <w:t xml:space="preserve"> 2018</w:t>
            </w:r>
          </w:p>
          <w:p>
            <w:pPr>
              <w:pStyle w:val="3"/>
              <w:contextualSpacing w:val="0"/>
              <w:outlineLvl w:val="1"/>
            </w:pPr>
            <w:r>
              <w:t xml:space="preserve">KCSE CERTIFICATE, </w:t>
            </w:r>
            <w:r>
              <w:rPr>
                <w:rStyle w:val="255"/>
                <w:b w:val="0"/>
                <w:caps/>
              </w:rPr>
              <w:t>handow high school</w:t>
            </w:r>
          </w:p>
          <w:p>
            <w:pPr>
              <w:contextualSpacing/>
              <w:rPr>
                <w:rFonts w:hint="default"/>
                <w:lang w:val="en-US"/>
              </w:rPr>
            </w:pPr>
            <w:r>
              <w:rPr>
                <w:lang w:val="en-US"/>
              </w:rPr>
              <w:t>G</w:t>
            </w:r>
            <w:r>
              <w:rPr>
                <w:rFonts w:hint="default"/>
                <w:lang w:val="en-US"/>
              </w:rPr>
              <w:t>raduated with a mean Grade B- an equivalent of 58 points.</w:t>
            </w:r>
          </w:p>
        </w:tc>
      </w:tr>
    </w:tbl>
    <w:sdt>
      <w:sdtPr>
        <w:alias w:val="Skills:"/>
        <w:tag w:val="Skills:"/>
        <w:id w:val="-1392877668"/>
        <w:placeholder>
          <w:docPart w:val="E11B3205C70341E5B1978E6C01C327E2"/>
        </w:placeholder>
        <w:temporary/>
        <w:showingPlcHdr/>
        <w15:appearance w15:val="hidden"/>
      </w:sdtPr>
      <w:sdtContent>
        <w:p>
          <w:pPr>
            <w:pStyle w:val="2"/>
          </w:pPr>
          <w:r>
            <w:t>Skills</w:t>
          </w:r>
        </w:p>
      </w:sdtContent>
    </w:sdt>
    <w:tbl>
      <w:tblPr>
        <w:tblStyle w:val="108"/>
        <w:tblW w:w="5000" w:type="pct"/>
        <w:tblDescription w:val="Skills layou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5" w:type="dxa"/>
          </w:tcPr>
          <w:p>
            <w:pPr>
              <w:pStyle w:val="67"/>
              <w:contextualSpacing w:val="0"/>
            </w:pPr>
            <w:r>
              <w:rPr>
                <w:lang w:val="en-US"/>
              </w:rPr>
              <w:t>F</w:t>
            </w:r>
            <w:r>
              <w:rPr>
                <w:rFonts w:hint="default"/>
                <w:lang w:val="en-US"/>
              </w:rPr>
              <w:t>ull stack web development</w:t>
            </w:r>
          </w:p>
          <w:p>
            <w:pPr>
              <w:pStyle w:val="67"/>
              <w:contextualSpacing w:val="0"/>
            </w:pPr>
            <w:r>
              <w:rPr>
                <w:rFonts w:hint="default"/>
                <w:lang w:val="en-US"/>
              </w:rPr>
              <w:t>Software development</w:t>
            </w:r>
          </w:p>
          <w:p>
            <w:pPr>
              <w:pStyle w:val="67"/>
              <w:contextualSpacing w:val="0"/>
            </w:pPr>
            <w:r>
              <w:rPr>
                <w:rFonts w:hint="default"/>
                <w:lang w:val="en-US"/>
              </w:rPr>
              <w:t>C programming</w:t>
            </w:r>
          </w:p>
          <w:p>
            <w:pPr>
              <w:pStyle w:val="67"/>
              <w:contextualSpacing w:val="0"/>
            </w:pPr>
            <w:r>
              <w:rPr>
                <w:rFonts w:hint="default"/>
                <w:lang w:val="en-US"/>
              </w:rPr>
              <w:t>PHP</w:t>
            </w:r>
          </w:p>
          <w:p>
            <w:pPr>
              <w:pStyle w:val="67"/>
              <w:contextualSpacing w:val="0"/>
            </w:pPr>
            <w:r>
              <w:rPr>
                <w:rFonts w:hint="default"/>
                <w:lang w:val="en-US"/>
              </w:rPr>
              <w:t>JavaScript(Angular)</w:t>
            </w:r>
          </w:p>
          <w:p>
            <w:pPr>
              <w:pStyle w:val="67"/>
              <w:contextualSpacing w:val="0"/>
            </w:pPr>
            <w:r>
              <w:rPr>
                <w:rFonts w:hint="default"/>
                <w:lang w:val="en-US"/>
              </w:rPr>
              <w:t>HTML/CSS</w:t>
            </w:r>
          </w:p>
        </w:tc>
        <w:tc>
          <w:tcPr>
            <w:tcW w:w="4675" w:type="dxa"/>
            <w:tcMar>
              <w:left w:w="360" w:type="dxa"/>
            </w:tcMar>
          </w:tcPr>
          <w:p>
            <w:pPr>
              <w:pStyle w:val="67"/>
              <w:numPr>
                <w:numId w:val="0"/>
              </w:numPr>
              <w:ind w:leftChars="0"/>
              <w:contextualSpacing w:val="0"/>
              <w:rPr>
                <w:rFonts w:hint="default"/>
                <w:lang w:val="en-US"/>
              </w:rPr>
            </w:pPr>
          </w:p>
          <w:p>
            <w:pPr>
              <w:pStyle w:val="67"/>
              <w:contextualSpacing w:val="0"/>
            </w:pPr>
            <w:r>
              <w:rPr>
                <w:rFonts w:hint="default"/>
                <w:lang w:val="en-US"/>
              </w:rPr>
              <w:t>Innovative</w:t>
            </w:r>
          </w:p>
          <w:p>
            <w:pPr>
              <w:pStyle w:val="67"/>
              <w:contextualSpacing w:val="0"/>
            </w:pPr>
            <w:r>
              <w:rPr>
                <w:rFonts w:hint="default"/>
                <w:lang w:val="en-US"/>
              </w:rPr>
              <w:t>Service focused</w:t>
            </w:r>
          </w:p>
          <w:p>
            <w:pPr>
              <w:pStyle w:val="67"/>
              <w:contextualSpacing w:val="0"/>
            </w:pPr>
            <w:r>
              <w:rPr>
                <w:rFonts w:hint="default"/>
                <w:lang w:val="en-US"/>
              </w:rPr>
              <w:t>Communication</w:t>
            </w:r>
          </w:p>
        </w:tc>
      </w:tr>
    </w:tbl>
    <w:sdt>
      <w:sdtPr>
        <w:alias w:val="Activities:"/>
        <w:tag w:val="Activities:"/>
        <w:id w:val="1223332893"/>
        <w:placeholder>
          <w:docPart w:val="1C07A9986E1C43608A9E9781BB3CC44B"/>
        </w:placeholder>
        <w:temporary/>
        <w:showingPlcHdr/>
        <w15:appearance w15:val="hidden"/>
      </w:sdtPr>
      <w:sdtContent>
        <w:p>
          <w:pPr>
            <w:pStyle w:val="2"/>
          </w:pPr>
          <w:r>
            <w:t>Activities</w:t>
          </w:r>
        </w:p>
      </w:sdtContent>
    </w:sdt>
    <w:p>
      <w:pPr>
        <w:rPr>
          <w:rFonts w:hint="default"/>
          <w:lang w:val="en-US"/>
        </w:rPr>
      </w:pPr>
      <w:r>
        <w:rPr>
          <w:lang w:val="en-US"/>
        </w:rPr>
        <w:t>I</w:t>
      </w:r>
      <w:r>
        <w:rPr>
          <w:rFonts w:hint="default"/>
          <w:lang w:val="en-US"/>
        </w:rPr>
        <w:t xml:space="preserve"> have great passion learning new technologies .I am an active member of our universities computer science club.</w:t>
      </w:r>
    </w:p>
    <w:sectPr>
      <w:headerReference r:id="rId3" w:type="first"/>
      <w:footerReference r:id="rId4" w:type="default"/>
      <w:pgSz w:w="12240" w:h="15840"/>
      <w:pgMar w:top="950" w:right="1440" w:bottom="1080" w:left="144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606279"/>
      <w:docPartObj>
        <w:docPartGallery w:val="autotext"/>
      </w:docPartObj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alt="Header dividing line" style="position:absolute;left:0pt;margin-left:0pt;margin-top:137pt;height:0pt;width:612pt;mso-position-horizontal-relative:page;mso-position-vertical-relative:page;z-index:-251657216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uTt2s0QAAAAMBAAAPAAAAAAAAAAEAIAAAACIAAABkcnMvZG93bnJldi54bWxQ&#10;SwECFAAUAAAACACHTuJAk/vb4v4BAAAKBAAADgAAAAAAAAABACAAAAAgAQAAZHJzL2Uyb0RvYy54&#10;bWxQSwUGAAAAAAYABgBZAQAAkAUAAAAA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19FD4007"/>
    <w:multiLevelType w:val="multilevel"/>
    <w:tmpl w:val="19FD4007"/>
    <w:lvl w:ilvl="0" w:tentative="0">
      <w:start w:val="1"/>
      <w:numFmt w:val="bullet"/>
      <w:pStyle w:val="6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2F2D1265"/>
    <w:multiLevelType w:val="multilevel"/>
    <w:tmpl w:val="2F2D1265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96"/>
    <w:rsid w:val="000001EF"/>
    <w:rsid w:val="00007322"/>
    <w:rsid w:val="00007728"/>
    <w:rsid w:val="00024584"/>
    <w:rsid w:val="00024730"/>
    <w:rsid w:val="00055E95"/>
    <w:rsid w:val="00063360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4596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57FFD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4A56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8001315"/>
    <w:rsid w:val="1331780A"/>
    <w:rsid w:val="18882871"/>
    <w:rsid w:val="201C2B0E"/>
    <w:rsid w:val="24033F08"/>
    <w:rsid w:val="25781760"/>
    <w:rsid w:val="26EE64B1"/>
    <w:rsid w:val="2C60568C"/>
    <w:rsid w:val="2E5F4CFC"/>
    <w:rsid w:val="2FA944E2"/>
    <w:rsid w:val="34E70267"/>
    <w:rsid w:val="3A5A79D0"/>
    <w:rsid w:val="43736EDF"/>
    <w:rsid w:val="45FF642B"/>
    <w:rsid w:val="50010415"/>
    <w:rsid w:val="60A7067E"/>
    <w:rsid w:val="628015D2"/>
    <w:rsid w:val="63181564"/>
    <w:rsid w:val="6CD91E14"/>
    <w:rsid w:val="77CC4224"/>
    <w:rsid w:val="7E62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qFormat="1" w:uiPriority="99" w:name="index 3"/>
    <w:lsdException w:qFormat="1" w:uiPriority="99" w:name="index 4"/>
    <w:lsdException w:uiPriority="99" w:name="index 5"/>
    <w:lsdException w:qFormat="1" w:uiPriority="99" w:name="index 6"/>
    <w:lsdException w:qFormat="1" w:uiPriority="99" w:name="index 7"/>
    <w:lsdException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qFormat="1" w:uiPriority="99" w:name="List 2"/>
    <w:lsdException w:uiPriority="99" w:name="List 3"/>
    <w:lsdException w:qFormat="1" w:uiPriority="99" w:name="List 4"/>
    <w:lsdException w:qFormat="1" w:uiPriority="99" w:name="List 5"/>
    <w:lsdException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uiPriority="99" w:name="List Continue 2"/>
    <w:lsdException w:uiPriority="99" w:name="List Continue 3"/>
    <w:lsdException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uiPriority="99" w:name="Hyperlink"/>
    <w:lsdException w:qFormat="1" w:uiPriority="99" w:name="FollowedHyperlink"/>
    <w:lsdException w:qFormat="1" w:uiPriority="22" w:name="Strong"/>
    <w:lsdException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uiPriority="99" w:name="HTML Address"/>
    <w:lsdException w:uiPriority="99" w:name="HTML Cite"/>
    <w:lsdException w:qFormat="1" w:uiPriority="99" w:name="HTML Code"/>
    <w:lsdException w:qFormat="1"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3"/>
    <w:unhideWhenUsed/>
    <w:qFormat/>
    <w:uiPriority w:val="9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4"/>
    <w:unhideWhenUsed/>
    <w:qFormat/>
    <w:uiPriority w:val="9"/>
    <w:pPr>
      <w:outlineLvl w:val="2"/>
    </w:pPr>
    <w:rPr>
      <w:rFonts w:eastAsiaTheme="majorEastAsia" w:cstheme="majorBidi"/>
      <w:b/>
      <w:caps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paragraph" w:styleId="6">
    <w:name w:val="heading 5"/>
    <w:basedOn w:val="1"/>
    <w:next w:val="1"/>
    <w:link w:val="33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66239" w:themeColor="accent1" w:themeShade="BF"/>
    </w:rPr>
  </w:style>
  <w:style w:type="paragraph" w:styleId="7">
    <w:name w:val="heading 6"/>
    <w:basedOn w:val="1"/>
    <w:next w:val="1"/>
    <w:link w:val="33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F4126" w:themeColor="accent1" w:themeShade="80"/>
    </w:rPr>
  </w:style>
  <w:style w:type="paragraph" w:styleId="8">
    <w:name w:val="heading 7"/>
    <w:basedOn w:val="1"/>
    <w:next w:val="1"/>
    <w:link w:val="276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styleId="9">
    <w:name w:val="heading 8"/>
    <w:basedOn w:val="1"/>
    <w:next w:val="1"/>
    <w:link w:val="257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10">
    <w:name w:val="heading 9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6"/>
    <w:semiHidden/>
    <w:unhideWhenUsed/>
    <w:qFormat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8"/>
    <w:semiHidden/>
    <w:unhideWhenUsed/>
    <w:qFormat/>
    <w:uiPriority w:val="99"/>
    <w:pPr>
      <w:spacing w:after="120"/>
    </w:pPr>
  </w:style>
  <w:style w:type="paragraph" w:styleId="16">
    <w:name w:val="Body Text 2"/>
    <w:basedOn w:val="1"/>
    <w:link w:val="279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80"/>
    <w:semiHidden/>
    <w:unhideWhenUsed/>
    <w:qFormat/>
    <w:uiPriority w:val="99"/>
    <w:pPr>
      <w:spacing w:after="160"/>
      <w:ind w:firstLine="360"/>
    </w:pPr>
  </w:style>
  <w:style w:type="paragraph" w:styleId="19">
    <w:name w:val="Body Text Indent"/>
    <w:basedOn w:val="1"/>
    <w:link w:val="281"/>
    <w:semiHidden/>
    <w:unhideWhenUsed/>
    <w:qFormat/>
    <w:uiPriority w:val="99"/>
    <w:pPr>
      <w:spacing w:after="120"/>
      <w:ind w:left="360"/>
    </w:pPr>
  </w:style>
  <w:style w:type="paragraph" w:styleId="20">
    <w:name w:val="Body Text First Indent 2"/>
    <w:basedOn w:val="19"/>
    <w:link w:val="282"/>
    <w:semiHidden/>
    <w:unhideWhenUsed/>
    <w:qFormat/>
    <w:uiPriority w:val="99"/>
    <w:pPr>
      <w:spacing w:after="160"/>
      <w:ind w:firstLine="360"/>
    </w:pPr>
  </w:style>
  <w:style w:type="paragraph" w:styleId="21">
    <w:name w:val="Body Text Indent 2"/>
    <w:basedOn w:val="1"/>
    <w:link w:val="283"/>
    <w:semiHidden/>
    <w:unhideWhenUsed/>
    <w:qFormat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84"/>
    <w:semiHidden/>
    <w:unhideWhenUsed/>
    <w:qFormat/>
    <w:uiPriority w:val="99"/>
    <w:pPr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69"/>
    <w:semiHidden/>
    <w:unhideWhenUsed/>
    <w:qFormat/>
    <w:uiPriority w:val="99"/>
    <w:rPr>
      <w:szCs w:val="20"/>
    </w:rPr>
  </w:style>
  <w:style w:type="paragraph" w:styleId="27">
    <w:name w:val="annotation subject"/>
    <w:basedOn w:val="26"/>
    <w:next w:val="26"/>
    <w:link w:val="270"/>
    <w:semiHidden/>
    <w:unhideWhenUsed/>
    <w:qFormat/>
    <w:uiPriority w:val="99"/>
    <w:rPr>
      <w:b/>
      <w:bCs/>
    </w:rPr>
  </w:style>
  <w:style w:type="paragraph" w:styleId="28">
    <w:name w:val="Date"/>
    <w:basedOn w:val="1"/>
    <w:next w:val="1"/>
    <w:link w:val="285"/>
    <w:semiHidden/>
    <w:unhideWhenUsed/>
    <w:uiPriority w:val="99"/>
  </w:style>
  <w:style w:type="paragraph" w:styleId="29">
    <w:name w:val="Document Map"/>
    <w:basedOn w:val="1"/>
    <w:link w:val="271"/>
    <w:semiHidden/>
    <w:unhideWhenUsed/>
    <w:qFormat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86"/>
    <w:semiHidden/>
    <w:unhideWhenUsed/>
    <w:qFormat/>
    <w:uiPriority w:val="99"/>
  </w:style>
  <w:style w:type="character" w:styleId="31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32">
    <w:name w:val="endnote text"/>
    <w:basedOn w:val="1"/>
    <w:link w:val="272"/>
    <w:semiHidden/>
    <w:unhideWhenUsed/>
    <w:qFormat/>
    <w:uiPriority w:val="99"/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envelope return"/>
    <w:basedOn w:val="1"/>
    <w:semiHidden/>
    <w:unhideWhenUsed/>
    <w:qFormat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qFormat/>
    <w:uiPriority w:val="99"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49"/>
    <w:unhideWhenUsed/>
    <w:qFormat/>
    <w:uiPriority w:val="99"/>
    <w:pPr>
      <w:jc w:val="center"/>
    </w:pPr>
  </w:style>
  <w:style w:type="character" w:styleId="37">
    <w:name w:val="footnote reference"/>
    <w:basedOn w:val="11"/>
    <w:semiHidden/>
    <w:unhideWhenUsed/>
    <w:uiPriority w:val="99"/>
    <w:rPr>
      <w:vertAlign w:val="superscript"/>
    </w:rPr>
  </w:style>
  <w:style w:type="paragraph" w:styleId="38">
    <w:name w:val="footnote text"/>
    <w:basedOn w:val="1"/>
    <w:link w:val="273"/>
    <w:semiHidden/>
    <w:unhideWhenUsed/>
    <w:qFormat/>
    <w:uiPriority w:val="99"/>
    <w:rPr>
      <w:szCs w:val="20"/>
    </w:rPr>
  </w:style>
  <w:style w:type="paragraph" w:styleId="39">
    <w:name w:val="header"/>
    <w:basedOn w:val="1"/>
    <w:link w:val="248"/>
    <w:unhideWhenUsed/>
    <w:qFormat/>
    <w:uiPriority w:val="99"/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38"/>
    <w:semiHidden/>
    <w:unhideWhenUsed/>
    <w:uiPriority w:val="99"/>
    <w:rPr>
      <w:i/>
      <w:iCs/>
    </w:rPr>
  </w:style>
  <w:style w:type="character" w:styleId="42">
    <w:name w:val="HTML Cite"/>
    <w:basedOn w:val="11"/>
    <w:semiHidden/>
    <w:unhideWhenUsed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274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semiHidden/>
    <w:unhideWhenUsed/>
    <w:uiPriority w:val="99"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qFormat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11"/>
    <w:pPr>
      <w:numPr>
        <w:ilvl w:val="0"/>
        <w:numId w:val="1"/>
      </w:numPr>
    </w:pPr>
  </w:style>
  <w:style w:type="paragraph" w:styleId="68">
    <w:name w:val="List Bullet 3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76">
    <w:name w:val="List Number"/>
    <w:basedOn w:val="1"/>
    <w:qFormat/>
    <w:uiPriority w:val="13"/>
    <w:pPr>
      <w:numPr>
        <w:ilvl w:val="0"/>
        <w:numId w:val="5"/>
      </w:numPr>
      <w:contextualSpacing/>
    </w:pPr>
  </w:style>
  <w:style w:type="paragraph" w:styleId="77">
    <w:name w:val="List Number 2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78">
    <w:name w:val="List Number 3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4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5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1">
    <w:name w:val="macro"/>
    <w:link w:val="246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szCs w:val="20"/>
      <w:lang w:val="en-US" w:eastAsia="en-US" w:bidi="ar-SA"/>
    </w:rPr>
  </w:style>
  <w:style w:type="paragraph" w:styleId="82">
    <w:name w:val="Message Header"/>
    <w:basedOn w:val="1"/>
    <w:link w:val="390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nhideWhenUsed/>
    <w:qFormat/>
    <w:uiPriority w:val="99"/>
    <w:pPr>
      <w:ind w:left="720"/>
    </w:pPr>
  </w:style>
  <w:style w:type="paragraph" w:styleId="85">
    <w:name w:val="Note Heading"/>
    <w:basedOn w:val="1"/>
    <w:next w:val="1"/>
    <w:link w:val="392"/>
    <w:semiHidden/>
    <w:unhideWhenUsed/>
    <w:qFormat/>
    <w:uiPriority w:val="99"/>
  </w:style>
  <w:style w:type="character" w:styleId="86">
    <w:name w:val="page number"/>
    <w:basedOn w:val="11"/>
    <w:semiHidden/>
    <w:unhideWhenUsed/>
    <w:qFormat/>
    <w:uiPriority w:val="99"/>
  </w:style>
  <w:style w:type="paragraph" w:styleId="87">
    <w:name w:val="Plain Text"/>
    <w:basedOn w:val="1"/>
    <w:link w:val="275"/>
    <w:semiHidden/>
    <w:unhideWhenUsed/>
    <w:qFormat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8"/>
    <w:semiHidden/>
    <w:unhideWhenUsed/>
    <w:qFormat/>
    <w:uiPriority w:val="99"/>
  </w:style>
  <w:style w:type="paragraph" w:styleId="89">
    <w:name w:val="Signature"/>
    <w:basedOn w:val="1"/>
    <w:link w:val="399"/>
    <w:semiHidden/>
    <w:unhideWhenUsed/>
    <w:qFormat/>
    <w:uiPriority w:val="99"/>
    <w:pPr>
      <w:ind w:left="4320"/>
    </w:pPr>
  </w:style>
  <w:style w:type="paragraph" w:styleId="90">
    <w:name w:val="Subtitle"/>
    <w:basedOn w:val="1"/>
    <w:next w:val="1"/>
    <w:link w:val="265"/>
    <w:semiHidden/>
    <w:unhideWhenUsed/>
    <w:qFormat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1">
    <w:name w:val="Table 3D effects 1"/>
    <w:basedOn w:val="12"/>
    <w:semiHidden/>
    <w:unhideWhenUsed/>
    <w:qFormat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2">
    <w:name w:val="Table 3D effects 2"/>
    <w:basedOn w:val="12"/>
    <w:semiHidden/>
    <w:unhideWhenUsed/>
    <w:qFormat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3D effects 3"/>
    <w:basedOn w:val="12"/>
    <w:semiHidden/>
    <w:unhideWhenUsed/>
    <w:qFormat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2"/>
    <w:basedOn w:val="12"/>
    <w:semiHidden/>
    <w:unhideWhenUsed/>
    <w:qFormat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3"/>
    <w:basedOn w:val="12"/>
    <w:semiHidden/>
    <w:unhideWhenUsed/>
    <w:qFormat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Columns 1"/>
    <w:basedOn w:val="12"/>
    <w:semiHidden/>
    <w:unhideWhenUsed/>
    <w:qFormat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2"/>
    <w:basedOn w:val="12"/>
    <w:semiHidden/>
    <w:unhideWhenUsed/>
    <w:qFormat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3"/>
    <w:basedOn w:val="12"/>
    <w:semiHidden/>
    <w:unhideWhenUsed/>
    <w:qFormat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4"/>
    <w:basedOn w:val="12"/>
    <w:semiHidden/>
    <w:unhideWhenUsed/>
    <w:qFormat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5">
    <w:name w:val="Table Columns 5"/>
    <w:basedOn w:val="12"/>
    <w:semiHidden/>
    <w:unhideWhenUsed/>
    <w:qFormat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7">
    <w:name w:val="Table Elegant"/>
    <w:basedOn w:val="12"/>
    <w:semiHidden/>
    <w:unhideWhenUsed/>
    <w:qFormat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"/>
    <w:basedOn w:val="12"/>
    <w:qFormat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Grid 1"/>
    <w:basedOn w:val="12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2"/>
    <w:basedOn w:val="12"/>
    <w:semiHidden/>
    <w:unhideWhenUsed/>
    <w:qFormat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3"/>
    <w:basedOn w:val="12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4"/>
    <w:basedOn w:val="12"/>
    <w:semiHidden/>
    <w:unhideWhenUsed/>
    <w:qFormat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5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6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7"/>
    <w:basedOn w:val="12"/>
    <w:semiHidden/>
    <w:unhideWhenUsed/>
    <w:qFormat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8"/>
    <w:basedOn w:val="12"/>
    <w:semiHidden/>
    <w:unhideWhenUsed/>
    <w:qFormat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3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4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1">
    <w:name w:val="Table List 5"/>
    <w:basedOn w:val="12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6"/>
    <w:basedOn w:val="12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4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5">
    <w:name w:val="table of authorities"/>
    <w:basedOn w:val="1"/>
    <w:next w:val="1"/>
    <w:semiHidden/>
    <w:unhideWhenUsed/>
    <w:qFormat/>
    <w:uiPriority w:val="99"/>
    <w:pPr>
      <w:ind w:left="220" w:hanging="220"/>
    </w:pPr>
  </w:style>
  <w:style w:type="paragraph" w:styleId="126">
    <w:name w:val="table of figures"/>
    <w:basedOn w:val="1"/>
    <w:next w:val="1"/>
    <w:semiHidden/>
    <w:unhideWhenUsed/>
    <w:qFormat/>
    <w:uiPriority w:val="99"/>
  </w:style>
  <w:style w:type="table" w:styleId="127">
    <w:name w:val="Table Professional"/>
    <w:basedOn w:val="12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8">
    <w:name w:val="Table Simple 1"/>
    <w:basedOn w:val="12"/>
    <w:semiHidden/>
    <w:unhideWhenUsed/>
    <w:qFormat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9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0">
    <w:name w:val="Table Simple 3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2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4">
    <w:name w:val="Table Web 1"/>
    <w:basedOn w:val="12"/>
    <w:semiHidden/>
    <w:unhideWhenUsed/>
    <w:qFormat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2"/>
    <w:basedOn w:val="12"/>
    <w:semiHidden/>
    <w:unhideWhenUsed/>
    <w:qFormat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3"/>
    <w:basedOn w:val="12"/>
    <w:semiHidden/>
    <w:unhideWhenUsed/>
    <w:qFormat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7">
    <w:name w:val="Title"/>
    <w:basedOn w:val="1"/>
    <w:link w:val="247"/>
    <w:qFormat/>
    <w:uiPriority w:val="1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138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9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140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41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142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143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144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145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46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147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table" w:styleId="148">
    <w:name w:val="Light Shading"/>
    <w:basedOn w:val="1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9">
    <w:name w:val="Light Shading Accent 1"/>
    <w:basedOn w:val="12"/>
    <w:semiHidden/>
    <w:unhideWhenUsed/>
    <w:qFormat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150">
    <w:name w:val="Light Shading Accent 2"/>
    <w:basedOn w:val="12"/>
    <w:semiHidden/>
    <w:unhideWhenUsed/>
    <w:qFormat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151">
    <w:name w:val="Light Shading Accent 3"/>
    <w:basedOn w:val="12"/>
    <w:semiHidden/>
    <w:unhideWhenUsed/>
    <w:qFormat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152">
    <w:name w:val="Light Shading Accent 4"/>
    <w:basedOn w:val="12"/>
    <w:semiHidden/>
    <w:unhideWhenUsed/>
    <w:qFormat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153">
    <w:name w:val="Light Shading Accent 5"/>
    <w:basedOn w:val="12"/>
    <w:semiHidden/>
    <w:unhideWhenUsed/>
    <w:qFormat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4">
    <w:name w:val="Light Shading Accent 6"/>
    <w:basedOn w:val="12"/>
    <w:semiHidden/>
    <w:unhideWhenUsed/>
    <w:qFormat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55">
    <w:name w:val="Light List"/>
    <w:basedOn w:val="12"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6">
    <w:name w:val="Light List Accent 1"/>
    <w:basedOn w:val="12"/>
    <w:semiHidden/>
    <w:unhideWhenUsed/>
    <w:qFormat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57">
    <w:name w:val="Light List Accent 2"/>
    <w:basedOn w:val="12"/>
    <w:semiHidden/>
    <w:unhideWhenUsed/>
    <w:qFormat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58">
    <w:name w:val="Light List Accent 3"/>
    <w:basedOn w:val="12"/>
    <w:semiHidden/>
    <w:unhideWhenUsed/>
    <w:qFormat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59">
    <w:name w:val="Light List Accent 4"/>
    <w:basedOn w:val="12"/>
    <w:semiHidden/>
    <w:unhideWhenUsed/>
    <w:qFormat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60">
    <w:name w:val="Light List Accent 5"/>
    <w:basedOn w:val="12"/>
    <w:semiHidden/>
    <w:unhideWhenUsed/>
    <w:qFormat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1">
    <w:name w:val="Light List Accent 6"/>
    <w:basedOn w:val="12"/>
    <w:semiHidden/>
    <w:unhideWhenUsed/>
    <w:qFormat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62">
    <w:name w:val="Light Grid"/>
    <w:basedOn w:val="12"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3">
    <w:name w:val="Light Grid Accent 1"/>
    <w:basedOn w:val="12"/>
    <w:semiHidden/>
    <w:unhideWhenUsed/>
    <w:qFormat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164">
    <w:name w:val="Light Grid Accent 2"/>
    <w:basedOn w:val="12"/>
    <w:semiHidden/>
    <w:unhideWhenUsed/>
    <w:qFormat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165">
    <w:name w:val="Light Grid Accent 3"/>
    <w:basedOn w:val="12"/>
    <w:semiHidden/>
    <w:unhideWhenUsed/>
    <w:qFormat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166">
    <w:name w:val="Light Grid Accent 4"/>
    <w:basedOn w:val="12"/>
    <w:semiHidden/>
    <w:unhideWhenUsed/>
    <w:qFormat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167">
    <w:name w:val="Light Grid Accent 5"/>
    <w:basedOn w:val="12"/>
    <w:semiHidden/>
    <w:unhideWhenUsed/>
    <w:qFormat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8">
    <w:name w:val="Light Grid Accent 6"/>
    <w:basedOn w:val="12"/>
    <w:semiHidden/>
    <w:unhideWhenUsed/>
    <w:qFormat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169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1"/>
    <w:basedOn w:val="12"/>
    <w:semiHidden/>
    <w:unhideWhenUsed/>
    <w:qFormat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2"/>
    <w:basedOn w:val="12"/>
    <w:semiHidden/>
    <w:unhideWhenUsed/>
    <w:qFormat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3"/>
    <w:basedOn w:val="12"/>
    <w:semiHidden/>
    <w:unhideWhenUsed/>
    <w:qFormat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4"/>
    <w:basedOn w:val="12"/>
    <w:semiHidden/>
    <w:unhideWhenUsed/>
    <w:qFormat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5"/>
    <w:basedOn w:val="12"/>
    <w:semiHidden/>
    <w:unhideWhenUsed/>
    <w:qFormat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6"/>
    <w:basedOn w:val="12"/>
    <w:semiHidden/>
    <w:unhideWhenUsed/>
    <w:qFormat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4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185">
    <w:name w:val="Medium List 1 Accent 2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186">
    <w:name w:val="Medium List 1 Accent 3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187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88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9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190">
    <w:name w:val="Medium Lis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1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2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3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4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5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6"/>
    <w:basedOn w:val="1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Grid 1"/>
    <w:basedOn w:val="1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qFormat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199">
    <w:name w:val="Medium Grid 1 Accent 2"/>
    <w:basedOn w:val="12"/>
    <w:semiHidden/>
    <w:unhideWhenUsed/>
    <w:qFormat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00">
    <w:name w:val="Medium Grid 1 Accent 3"/>
    <w:basedOn w:val="12"/>
    <w:semiHidden/>
    <w:unhideWhenUsed/>
    <w:qFormat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01">
    <w:name w:val="Medium Grid 1 Accent 4"/>
    <w:basedOn w:val="12"/>
    <w:semiHidden/>
    <w:unhideWhenUsed/>
    <w:qFormat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02">
    <w:name w:val="Medium Grid 1 Accent 5"/>
    <w:basedOn w:val="12"/>
    <w:semiHidden/>
    <w:unhideWhenUsed/>
    <w:qFormat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03">
    <w:name w:val="Medium Grid 1 Accent 6"/>
    <w:basedOn w:val="12"/>
    <w:semiHidden/>
    <w:unhideWhenUsed/>
    <w:qFormat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204">
    <w:name w:val="Medium Grid 2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213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214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215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216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17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218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9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20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21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22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23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24">
    <w:name w:val="Dark List Accent 6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225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29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List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3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34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5">
    <w:name w:val="Colorful List Accent 3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236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237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38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39">
    <w:name w:val="Colorful Grid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0">
    <w:name w:val="Colorful Grid Accent 1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241">
    <w:name w:val="Colorful Grid Accent 2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42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43">
    <w:name w:val="Colorful Grid Accent 4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44">
    <w:name w:val="Colorful Grid Accent 5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45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246">
    <w:name w:val="Macro Text Char"/>
    <w:basedOn w:val="11"/>
    <w:link w:val="81"/>
    <w:semiHidden/>
    <w:qFormat/>
    <w:uiPriority w:val="99"/>
    <w:rPr>
      <w:rFonts w:ascii="Consolas" w:hAnsi="Consolas"/>
      <w:b/>
      <w:color w:val="0F4126" w:themeColor="accent1" w:themeShade="80"/>
      <w:szCs w:val="20"/>
    </w:rPr>
  </w:style>
  <w:style w:type="character" w:customStyle="1" w:styleId="247">
    <w:name w:val="Title Char"/>
    <w:basedOn w:val="11"/>
    <w:link w:val="137"/>
    <w:qFormat/>
    <w:uiPriority w:val="1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customStyle="1" w:styleId="248">
    <w:name w:val="Header Char"/>
    <w:basedOn w:val="11"/>
    <w:link w:val="39"/>
    <w:qFormat/>
    <w:uiPriority w:val="99"/>
  </w:style>
  <w:style w:type="character" w:customStyle="1" w:styleId="249">
    <w:name w:val="Footer Char"/>
    <w:basedOn w:val="11"/>
    <w:link w:val="36"/>
    <w:qFormat/>
    <w:uiPriority w:val="99"/>
  </w:style>
  <w:style w:type="character" w:styleId="250">
    <w:name w:val="Placeholder Text"/>
    <w:basedOn w:val="11"/>
    <w:semiHidden/>
    <w:qFormat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Contact Info"/>
    <w:basedOn w:val="1"/>
    <w:qFormat/>
    <w:uiPriority w:val="3"/>
    <w:pPr>
      <w:jc w:val="center"/>
    </w:pPr>
  </w:style>
  <w:style w:type="character" w:customStyle="1" w:styleId="25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2 Char"/>
    <w:basedOn w:val="11"/>
    <w:link w:val="3"/>
    <w:qFormat/>
    <w:uiPriority w:val="9"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4">
    <w:name w:val="Heading 3 Char"/>
    <w:basedOn w:val="11"/>
    <w:link w:val="4"/>
    <w:qFormat/>
    <w:uiPriority w:val="9"/>
    <w:rPr>
      <w:rFonts w:eastAsiaTheme="majorEastAsia" w:cstheme="majorBidi"/>
      <w:b/>
      <w:caps/>
      <w:szCs w:val="24"/>
    </w:rPr>
  </w:style>
  <w:style w:type="character" w:customStyle="1" w:styleId="255">
    <w:name w:val="Subtle Reference"/>
    <w:basedOn w:val="11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character" w:customStyle="1" w:styleId="2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color w:val="auto"/>
      <w:szCs w:val="21"/>
    </w:rPr>
  </w:style>
  <w:style w:type="character" w:customStyle="1" w:styleId="25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customStyle="1" w:styleId="259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260">
    <w:name w:val="Quote"/>
    <w:basedOn w:val="1"/>
    <w:next w:val="1"/>
    <w:link w:val="261"/>
    <w:semiHidden/>
    <w:unhideWhenUsed/>
    <w:qFormat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Quote Char"/>
    <w:basedOn w:val="11"/>
    <w:link w:val="260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2">
    <w:name w:val="Intense Quote"/>
    <w:basedOn w:val="1"/>
    <w:next w:val="1"/>
    <w:link w:val="263"/>
    <w:semiHidden/>
    <w:unhideWhenUsed/>
    <w:qFormat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3">
    <w:name w:val="Intense Quote Char"/>
    <w:basedOn w:val="11"/>
    <w:link w:val="262"/>
    <w:semiHidden/>
    <w:qFormat/>
    <w:uiPriority w:val="30"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4">
    <w:name w:val="Book Title"/>
    <w:basedOn w:val="11"/>
    <w:semiHidden/>
    <w:unhideWhenUsed/>
    <w:qFormat/>
    <w:uiPriority w:val="33"/>
    <w:rPr>
      <w:b/>
      <w:bCs/>
      <w:i/>
      <w:iCs/>
      <w:spacing w:val="0"/>
    </w:rPr>
  </w:style>
  <w:style w:type="character" w:customStyle="1" w:styleId="265">
    <w:name w:val="Subtitle Char"/>
    <w:basedOn w:val="11"/>
    <w:link w:val="90"/>
    <w:semiHidden/>
    <w:qFormat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Balloon Text Char"/>
    <w:basedOn w:val="11"/>
    <w:link w:val="13"/>
    <w:semiHidden/>
    <w:qFormat/>
    <w:uiPriority w:val="99"/>
    <w:rPr>
      <w:rFonts w:ascii="Segoe UI" w:hAnsi="Segoe UI" w:cs="Segoe UI"/>
      <w:szCs w:val="18"/>
    </w:rPr>
  </w:style>
  <w:style w:type="character" w:customStyle="1" w:styleId="267">
    <w:name w:val="Body Text 3 Char"/>
    <w:basedOn w:val="11"/>
    <w:link w:val="17"/>
    <w:semiHidden/>
    <w:qFormat/>
    <w:uiPriority w:val="99"/>
    <w:rPr>
      <w:szCs w:val="16"/>
    </w:rPr>
  </w:style>
  <w:style w:type="character" w:customStyle="1" w:styleId="268">
    <w:name w:val="Body Text Indent 3 Char"/>
    <w:basedOn w:val="11"/>
    <w:link w:val="22"/>
    <w:semiHidden/>
    <w:qFormat/>
    <w:uiPriority w:val="99"/>
    <w:rPr>
      <w:szCs w:val="16"/>
    </w:rPr>
  </w:style>
  <w:style w:type="character" w:customStyle="1" w:styleId="269">
    <w:name w:val="Comment Text Char"/>
    <w:basedOn w:val="11"/>
    <w:link w:val="26"/>
    <w:semiHidden/>
    <w:qFormat/>
    <w:uiPriority w:val="99"/>
    <w:rPr>
      <w:szCs w:val="20"/>
    </w:rPr>
  </w:style>
  <w:style w:type="character" w:customStyle="1" w:styleId="270">
    <w:name w:val="Comment Subject Char"/>
    <w:basedOn w:val="269"/>
    <w:link w:val="27"/>
    <w:semiHidden/>
    <w:qFormat/>
    <w:uiPriority w:val="99"/>
    <w:rPr>
      <w:b/>
      <w:bCs/>
      <w:szCs w:val="20"/>
    </w:rPr>
  </w:style>
  <w:style w:type="character" w:customStyle="1" w:styleId="271">
    <w:name w:val="Document Map Char"/>
    <w:basedOn w:val="11"/>
    <w:link w:val="29"/>
    <w:semiHidden/>
    <w:qFormat/>
    <w:uiPriority w:val="99"/>
    <w:rPr>
      <w:rFonts w:ascii="Segoe UI" w:hAnsi="Segoe UI" w:cs="Segoe UI"/>
      <w:szCs w:val="16"/>
    </w:rPr>
  </w:style>
  <w:style w:type="character" w:customStyle="1" w:styleId="272">
    <w:name w:val="Endnote Text Char"/>
    <w:basedOn w:val="11"/>
    <w:link w:val="32"/>
    <w:semiHidden/>
    <w:qFormat/>
    <w:uiPriority w:val="99"/>
    <w:rPr>
      <w:szCs w:val="20"/>
    </w:rPr>
  </w:style>
  <w:style w:type="character" w:customStyle="1" w:styleId="273">
    <w:name w:val="Footnote Text Char"/>
    <w:basedOn w:val="11"/>
    <w:link w:val="38"/>
    <w:semiHidden/>
    <w:qFormat/>
    <w:uiPriority w:val="99"/>
    <w:rPr>
      <w:szCs w:val="20"/>
    </w:rPr>
  </w:style>
  <w:style w:type="character" w:customStyle="1" w:styleId="274">
    <w:name w:val="HTML Preformatted Char"/>
    <w:basedOn w:val="11"/>
    <w:link w:val="46"/>
    <w:semiHidden/>
    <w:qFormat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qFormat/>
    <w:uiPriority w:val="99"/>
    <w:rPr>
      <w:rFonts w:ascii="Consolas" w:hAnsi="Consolas"/>
      <w:szCs w:val="21"/>
    </w:rPr>
  </w:style>
  <w:style w:type="character" w:customStyle="1" w:styleId="27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customStyle="1" w:styleId="277">
    <w:name w:val="Bibliography"/>
    <w:basedOn w:val="1"/>
    <w:next w:val="1"/>
    <w:semiHidden/>
    <w:unhideWhenUsed/>
    <w:qFormat/>
    <w:uiPriority w:val="37"/>
  </w:style>
  <w:style w:type="character" w:customStyle="1" w:styleId="278">
    <w:name w:val="Body Text Char"/>
    <w:basedOn w:val="11"/>
    <w:link w:val="15"/>
    <w:semiHidden/>
    <w:qFormat/>
    <w:uiPriority w:val="99"/>
  </w:style>
  <w:style w:type="character" w:customStyle="1" w:styleId="279">
    <w:name w:val="Body Text 2 Char"/>
    <w:basedOn w:val="11"/>
    <w:link w:val="16"/>
    <w:semiHidden/>
    <w:qFormat/>
    <w:uiPriority w:val="99"/>
  </w:style>
  <w:style w:type="character" w:customStyle="1" w:styleId="280">
    <w:name w:val="Body Text First Indent Char"/>
    <w:basedOn w:val="278"/>
    <w:link w:val="18"/>
    <w:semiHidden/>
    <w:qFormat/>
    <w:uiPriority w:val="99"/>
  </w:style>
  <w:style w:type="character" w:customStyle="1" w:styleId="281">
    <w:name w:val="Body Text Indent Char"/>
    <w:basedOn w:val="11"/>
    <w:link w:val="19"/>
    <w:semiHidden/>
    <w:qFormat/>
    <w:uiPriority w:val="99"/>
  </w:style>
  <w:style w:type="character" w:customStyle="1" w:styleId="282">
    <w:name w:val="Body Text First Indent 2 Char"/>
    <w:basedOn w:val="281"/>
    <w:link w:val="20"/>
    <w:semiHidden/>
    <w:qFormat/>
    <w:uiPriority w:val="99"/>
  </w:style>
  <w:style w:type="character" w:customStyle="1" w:styleId="283">
    <w:name w:val="Body Text Indent 2 Char"/>
    <w:basedOn w:val="11"/>
    <w:link w:val="21"/>
    <w:semiHidden/>
    <w:qFormat/>
    <w:uiPriority w:val="99"/>
  </w:style>
  <w:style w:type="character" w:customStyle="1" w:styleId="284">
    <w:name w:val="Closing Char"/>
    <w:basedOn w:val="11"/>
    <w:link w:val="24"/>
    <w:semiHidden/>
    <w:qFormat/>
    <w:uiPriority w:val="99"/>
  </w:style>
  <w:style w:type="character" w:customStyle="1" w:styleId="285">
    <w:name w:val="Date Char"/>
    <w:basedOn w:val="11"/>
    <w:link w:val="28"/>
    <w:semiHidden/>
    <w:qFormat/>
    <w:uiPriority w:val="99"/>
  </w:style>
  <w:style w:type="character" w:customStyle="1" w:styleId="286">
    <w:name w:val="E-mail Signature Char"/>
    <w:basedOn w:val="11"/>
    <w:link w:val="30"/>
    <w:semiHidden/>
    <w:qFormat/>
    <w:uiPriority w:val="99"/>
  </w:style>
  <w:style w:type="table" w:customStyle="1" w:styleId="287">
    <w:name w:val="Grid Table 1 Light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1"/>
    <w:basedOn w:val="12"/>
    <w:qFormat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2"/>
    <w:basedOn w:val="12"/>
    <w:qFormat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3"/>
    <w:basedOn w:val="12"/>
    <w:qFormat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4"/>
    <w:basedOn w:val="12"/>
    <w:qFormat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Accent 5"/>
    <w:basedOn w:val="12"/>
    <w:qFormat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Accent 6"/>
    <w:basedOn w:val="12"/>
    <w:qFormat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2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2 Accent 1"/>
    <w:basedOn w:val="12"/>
    <w:qFormat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6">
    <w:name w:val="Grid Table 2 Accent 2"/>
    <w:basedOn w:val="12"/>
    <w:qFormat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7">
    <w:name w:val="Grid Table 2 Accent 3"/>
    <w:basedOn w:val="12"/>
    <w:qFormat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8">
    <w:name w:val="Grid Table 2 Accent 4"/>
    <w:basedOn w:val="12"/>
    <w:qFormat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99">
    <w:name w:val="Grid Table 2 Accent 5"/>
    <w:basedOn w:val="12"/>
    <w:qFormat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2 Accent 6"/>
    <w:basedOn w:val="12"/>
    <w:qFormat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1">
    <w:name w:val="Grid Table 3"/>
    <w:basedOn w:val="12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2">
    <w:name w:val="Grid Table 3 Accent 1"/>
    <w:basedOn w:val="12"/>
    <w:qFormat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03">
    <w:name w:val="Grid Table 3 Accent 2"/>
    <w:basedOn w:val="12"/>
    <w:qFormat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04">
    <w:name w:val="Grid Table 3 Accent 3"/>
    <w:basedOn w:val="12"/>
    <w:qFormat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05">
    <w:name w:val="Grid Table 3 Accent 4"/>
    <w:basedOn w:val="12"/>
    <w:qFormat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06">
    <w:name w:val="Grid Table 3 Accent 5"/>
    <w:basedOn w:val="12"/>
    <w:qFormat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07">
    <w:name w:val="Grid Table 3 Accent 6"/>
    <w:basedOn w:val="12"/>
    <w:qFormat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308">
    <w:name w:val="Grid Table 4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4 Accent 1"/>
    <w:basedOn w:val="12"/>
    <w:qFormat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0">
    <w:name w:val="Grid Table 4 Accent 2"/>
    <w:basedOn w:val="12"/>
    <w:qFormat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1">
    <w:name w:val="Grid Table 4 Accent 3"/>
    <w:basedOn w:val="12"/>
    <w:qFormat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12">
    <w:name w:val="Grid Table 4 Accent 4"/>
    <w:basedOn w:val="12"/>
    <w:qFormat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13">
    <w:name w:val="Grid Table 4 Accent 5"/>
    <w:basedOn w:val="12"/>
    <w:qFormat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4 Accent 6"/>
    <w:basedOn w:val="12"/>
    <w:qFormat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15">
    <w:name w:val="Grid Table 5 Dark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6">
    <w:name w:val="Grid Table 5 Dark Accent 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317">
    <w:name w:val="Grid Table 5 Dark Accent 2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318">
    <w:name w:val="Grid Table 5 Dark Accent 3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319">
    <w:name w:val="Grid Table 5 Dark Accent 4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320">
    <w:name w:val="Grid Table 5 Dark Accent 5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21">
    <w:name w:val="Grid Table 5 Dark Accent 6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322">
    <w:name w:val="Grid Table 6 Colorful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3">
    <w:name w:val="Grid Table 6 Colorful Accent 1"/>
    <w:basedOn w:val="12"/>
    <w:qFormat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24">
    <w:name w:val="Grid Table 6 Colorful Accent 2"/>
    <w:basedOn w:val="12"/>
    <w:qFormat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25">
    <w:name w:val="Grid Table 6 Colorful Accent 3"/>
    <w:basedOn w:val="12"/>
    <w:qFormat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6">
    <w:name w:val="Grid Table 6 Colorful Accent 4"/>
    <w:basedOn w:val="12"/>
    <w:qFormat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7">
    <w:name w:val="Grid Table 6 Colorful Accent 5"/>
    <w:basedOn w:val="12"/>
    <w:qFormat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8">
    <w:name w:val="Grid Table 6 Colorful Accent 6"/>
    <w:basedOn w:val="12"/>
    <w:qFormat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9">
    <w:name w:val="Grid Table 7 Colorful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0">
    <w:name w:val="Grid Table 7 Colorful Accent 1"/>
    <w:basedOn w:val="12"/>
    <w:qFormat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31">
    <w:name w:val="Grid Table 7 Colorful Accent 2"/>
    <w:basedOn w:val="12"/>
    <w:qFormat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32">
    <w:name w:val="Grid Table 7 Colorful Accent 3"/>
    <w:basedOn w:val="12"/>
    <w:qFormat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33">
    <w:name w:val="Grid Table 7 Colorful Accent 4"/>
    <w:basedOn w:val="12"/>
    <w:qFormat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34">
    <w:name w:val="Grid Table 7 Colorful Accent 5"/>
    <w:basedOn w:val="12"/>
    <w:qFormat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35">
    <w:name w:val="Grid Table 7 Colorful Accent 6"/>
    <w:basedOn w:val="12"/>
    <w:qFormat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336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166239" w:themeColor="accent1" w:themeShade="BF"/>
    </w:rPr>
  </w:style>
  <w:style w:type="character" w:customStyle="1" w:styleId="337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0F4126" w:themeColor="accent1" w:themeShade="80"/>
    </w:rPr>
  </w:style>
  <w:style w:type="character" w:customStyle="1" w:styleId="338">
    <w:name w:val="HTML Address Char"/>
    <w:basedOn w:val="11"/>
    <w:link w:val="41"/>
    <w:semiHidden/>
    <w:qFormat/>
    <w:uiPriority w:val="99"/>
    <w:rPr>
      <w:i/>
      <w:iCs/>
    </w:rPr>
  </w:style>
  <w:style w:type="character" w:customStyle="1" w:styleId="339">
    <w:name w:val="Intense Emphasis"/>
    <w:basedOn w:val="11"/>
    <w:qFormat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0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41">
    <w:name w:val="List Table 1 Light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1 Light Accent 1"/>
    <w:basedOn w:val="12"/>
    <w:qFormat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43">
    <w:name w:val="List Table 1 Light Accent 2"/>
    <w:basedOn w:val="12"/>
    <w:qFormat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44">
    <w:name w:val="List Table 1 Light Accent 3"/>
    <w:basedOn w:val="12"/>
    <w:qFormat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45">
    <w:name w:val="List Table 1 Light Accent 4"/>
    <w:basedOn w:val="12"/>
    <w:qFormat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46">
    <w:name w:val="List Table 1 Light Accent 5"/>
    <w:basedOn w:val="12"/>
    <w:qFormat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1 Light Accent 6"/>
    <w:basedOn w:val="12"/>
    <w:qFormat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48">
    <w:name w:val="List Table 2"/>
    <w:basedOn w:val="12"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2 Accent 1"/>
    <w:basedOn w:val="12"/>
    <w:qFormat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50">
    <w:name w:val="List Table 2 Accent 2"/>
    <w:basedOn w:val="12"/>
    <w:qFormat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51">
    <w:name w:val="List Table 2 Accent 3"/>
    <w:basedOn w:val="12"/>
    <w:qFormat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52">
    <w:name w:val="List Table 2 Accent 4"/>
    <w:basedOn w:val="12"/>
    <w:qFormat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53">
    <w:name w:val="List Table 2 Accent 5"/>
    <w:basedOn w:val="12"/>
    <w:qFormat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54">
    <w:name w:val="List Table 2 Accent 6"/>
    <w:basedOn w:val="12"/>
    <w:qFormat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55">
    <w:name w:val="List Table 3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6">
    <w:name w:val="List Table 3 Accent 1"/>
    <w:basedOn w:val="12"/>
    <w:qFormat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57">
    <w:name w:val="List Table 3 Accent 2"/>
    <w:basedOn w:val="12"/>
    <w:qFormat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58">
    <w:name w:val="List Table 3 Accent 3"/>
    <w:basedOn w:val="12"/>
    <w:qFormat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59">
    <w:name w:val="List Table 3 Accent 4"/>
    <w:basedOn w:val="12"/>
    <w:qFormat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60">
    <w:name w:val="List Table 3 Accent 5"/>
    <w:basedOn w:val="12"/>
    <w:qFormat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61">
    <w:name w:val="List Table 3 Accent 6"/>
    <w:basedOn w:val="12"/>
    <w:qFormat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62">
    <w:name w:val="List Table 4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4 Accent 1"/>
    <w:basedOn w:val="12"/>
    <w:qFormat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64">
    <w:name w:val="List Table 4 Accent 2"/>
    <w:basedOn w:val="12"/>
    <w:qFormat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65">
    <w:name w:val="List Table 4 Accent 3"/>
    <w:basedOn w:val="12"/>
    <w:qFormat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66">
    <w:name w:val="List Table 4 Accent 4"/>
    <w:basedOn w:val="12"/>
    <w:qFormat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67">
    <w:name w:val="List Table 4 Accent 5"/>
    <w:basedOn w:val="12"/>
    <w:qFormat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8">
    <w:name w:val="List Table 4 Accent 6"/>
    <w:basedOn w:val="12"/>
    <w:qFormat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69">
    <w:name w:val="List Table 5 Dark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2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3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4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5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6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6 Colorful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7">
    <w:name w:val="List Table 6 Colorful Accent 1"/>
    <w:basedOn w:val="12"/>
    <w:qFormat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78">
    <w:name w:val="List Table 6 Colorful Accent 2"/>
    <w:basedOn w:val="12"/>
    <w:qFormat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79">
    <w:name w:val="List Table 6 Colorful Accent 3"/>
    <w:basedOn w:val="12"/>
    <w:qFormat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80">
    <w:name w:val="List Table 6 Colorful Accent 4"/>
    <w:basedOn w:val="12"/>
    <w:qFormat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81">
    <w:name w:val="List Table 6 Colorful Accent 5"/>
    <w:basedOn w:val="12"/>
    <w:qFormat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82">
    <w:name w:val="List Table 6 Colorful Accent 6"/>
    <w:basedOn w:val="12"/>
    <w:qFormat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83">
    <w:name w:val="List Table 7 Colorful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1"/>
    <w:basedOn w:val="12"/>
    <w:qFormat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2"/>
    <w:basedOn w:val="12"/>
    <w:qFormat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3"/>
    <w:basedOn w:val="12"/>
    <w:qFormat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4"/>
    <w:basedOn w:val="12"/>
    <w:qFormat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5"/>
    <w:basedOn w:val="12"/>
    <w:qFormat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6"/>
    <w:basedOn w:val="12"/>
    <w:qFormat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Message Header Char"/>
    <w:basedOn w:val="11"/>
    <w:link w:val="82"/>
    <w:semiHidden/>
    <w:qFormat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qFormat/>
    <w:uiPriority w:val="1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2">
    <w:name w:val="Note Heading Char"/>
    <w:basedOn w:val="11"/>
    <w:link w:val="85"/>
    <w:semiHidden/>
    <w:qFormat/>
    <w:uiPriority w:val="99"/>
  </w:style>
  <w:style w:type="table" w:customStyle="1" w:styleId="393">
    <w:name w:val="Plain Table 1"/>
    <w:basedOn w:val="1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2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5">
    <w:name w:val="Plain Table 3"/>
    <w:basedOn w:val="1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Plain Table 4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5"/>
    <w:basedOn w:val="1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8">
    <w:name w:val="Salutation Char"/>
    <w:basedOn w:val="11"/>
    <w:link w:val="88"/>
    <w:semiHidden/>
    <w:qFormat/>
    <w:uiPriority w:val="99"/>
  </w:style>
  <w:style w:type="character" w:customStyle="1" w:styleId="399">
    <w:name w:val="Signature Char"/>
    <w:basedOn w:val="11"/>
    <w:link w:val="89"/>
    <w:semiHidden/>
    <w:qFormat/>
    <w:uiPriority w:val="99"/>
  </w:style>
  <w:style w:type="character" w:customStyle="1" w:styleId="400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1">
    <w:name w:val="Grid Table Light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Contact Info Emphasis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%202020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D2B4D5224584C3698BB672BAD985BE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E3B765-ECBF-4C21-A659-74C8B755C137}"/>
      </w:docPartPr>
      <w:docPartBody>
        <w:p>
          <w:pPr>
            <w:pStyle w:val="8"/>
          </w:pPr>
          <w:r>
            <w:t>·</w:t>
          </w:r>
        </w:p>
      </w:docPartBody>
    </w:docPart>
    <w:docPart>
      <w:docPartPr>
        <w:name w:val="B82B4393E59B42BBBDE064A22FC7EFC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51E661-5E09-4EF2-81E1-E4DDFBC1E988}"/>
      </w:docPartPr>
      <w:docPartBody>
        <w:p>
          <w:pPr>
            <w:pStyle w:val="11"/>
          </w:pPr>
          <w:r>
            <w:t>·</w:t>
          </w:r>
        </w:p>
      </w:docPartBody>
    </w:docPart>
    <w:docPart>
      <w:docPartPr>
        <w:name w:val="2F9BCBC4DEF44A1C867E48D5C8D83C3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8AA3B8-8920-4E8F-B78D-834D48A21D86}"/>
      </w:docPartPr>
      <w:docPartBody>
        <w:p>
          <w:pPr>
            <w:pStyle w:val="13"/>
          </w:pPr>
          <w:r>
            <w:t>·</w:t>
          </w:r>
        </w:p>
      </w:docPartBody>
    </w:docPart>
    <w:docPart>
      <w:docPartPr>
        <w:name w:val="9A8931324DE449DEA7381F7A2DDDBAA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EA7D6B-0107-4263-9644-F804710A7CEC}"/>
      </w:docPartPr>
      <w:docPartBody>
        <w:p>
          <w:pPr>
            <w:pStyle w:val="16"/>
          </w:pPr>
          <w:r>
            <w:t>Experience</w:t>
          </w:r>
        </w:p>
      </w:docPartBody>
    </w:docPart>
    <w:docPart>
      <w:docPartPr>
        <w:name w:val="62F7A3B193664AD7AAB46E4AC26A5E9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0DF4CE-28C3-4518-9827-A11CBE53856A}"/>
      </w:docPartPr>
      <w:docPartBody>
        <w:p>
          <w:pPr>
            <w:pStyle w:val="28"/>
          </w:pPr>
          <w:r>
            <w:t>Education</w:t>
          </w:r>
        </w:p>
      </w:docPartBody>
    </w:docPart>
    <w:docPart>
      <w:docPartPr>
        <w:name w:val="E11B3205C70341E5B1978E6C01C327E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BBC4E0-2628-4955-85FA-FE7DF6DB11BE}"/>
      </w:docPartPr>
      <w:docPartBody>
        <w:p>
          <w:pPr>
            <w:pStyle w:val="39"/>
          </w:pPr>
          <w:r>
            <w:t>Skills</w:t>
          </w:r>
        </w:p>
      </w:docPartBody>
    </w:docPart>
    <w:docPart>
      <w:docPartPr>
        <w:name w:val="1C07A9986E1C43608A9E9781BB3CC44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71A409-46C4-496C-8042-1C8B5EA71341}"/>
      </w:docPartPr>
      <w:docPartBody>
        <w:p>
          <w:pPr>
            <w:pStyle w:val="45"/>
          </w:pPr>
          <w:r>
            <w:t>Activities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5C"/>
    <w:rsid w:val="0093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5C33C8338484BA4BED69B4250E83A2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5">
    <w:name w:val="Intense Emphasis"/>
    <w:basedOn w:val="2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6">
    <w:name w:val="41DFCB8A989A4DD0BA19DA4870BBBC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F670238070A145EEA4F2135162F3F4F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4D2B4D5224584C3698BB672BAD985BE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9C0A459F025A4829AE37528595B0B2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81C919CC363343EEB1C54565BD1A8D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B82B4393E59B42BBBDE064A22FC7EFC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6FE682A1B05444838558E9F3F607CC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2F9BCBC4DEF44A1C867E48D5C8D83C3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07201A7BDE714ECD900F3B5C1B06B2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7367354BC97F4116B0D3F4D81ED155B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9A8931324DE449DEA7381F7A2DDDBAA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A2FD8E04D4B04A27A67F36F4F89B0EF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073772F278D4C2585F442A92646118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ADE71E0FDE244C7B9B934723801B4E2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0">
    <w:name w:val="Subtle Reference"/>
    <w:basedOn w:val="2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1">
    <w:name w:val="3447438AF5D24C2C993A8CD96B6D957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F74EA8928ED84B3CA0E6B34EA9C54CA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7BAA113AA3424676B1F1DBF6F43EA99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90C72C97B16F445BA20249F158D4122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633839A24FC4E51896D79F3AA23637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D2DED4F8C04403084E816CB54DE593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3C4D1E45D1614F789EB46078655674E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62F7A3B193664AD7AAB46E4AC26A5E9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26A41D2C24FA4DB085DDD6F9318AA90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3CDCBC96CF1742878284BB9F3A6BE09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AFA9508697D240F2A07F3D29F7ADE89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AF8CBEAACCF24631B10BD03904D115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C71393BEF0134C8FAD2BCD539434C8C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F5A8A6460AE243DEB6F49F7823376FC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637A3ACE17C14B1D87C478CCD1FA191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B90BF491367D4B5DB574121C655D2CA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80E64B341E16488DB184EA12F091DDC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B032BDD040784C9EBFE23327C17431F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E11B3205C70341E5B1978E6C01C327E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CD58C648BE764C89B5628D3333456BB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83A4A527C49B4868BB3D224DB3B4BA9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DB676A004E9244BB83311F81D871651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F9B458C9925641B48116769CA7C591B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FA6F3E703BB47B9A81D374DB8AA54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1C07A9986E1C43608A9E9781BB3CC44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04A15A23981741A2A285168650C3EB4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Pages>1</Pages>
  <Words>227</Words>
  <Characters>1295</Characters>
  <Lines>10</Lines>
  <Paragraphs>3</Paragraphs>
  <TotalTime>8</TotalTime>
  <ScaleCrop>false</ScaleCrop>
  <LinksUpToDate>false</LinksUpToDate>
  <CharactersWithSpaces>1519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2022-11-04T07:40:00Z</dcterms:created>
  <dc:creator>student 2020</dc:creator>
  <cp:lastModifiedBy>lazer Simon</cp:lastModifiedBy>
  <dcterms:modified xsi:type="dcterms:W3CDTF">2022-11-07T08:52:48Z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AEFEBA6C138B445789944276BA664BA6</vt:lpwstr>
  </property>
</Properties>
</file>